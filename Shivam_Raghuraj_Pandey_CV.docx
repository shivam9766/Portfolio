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BE009" w14:textId="77777777" w:rsidR="009B113F" w:rsidRDefault="00000000">
      <w:pPr>
        <w:pStyle w:val="Title"/>
        <w:jc w:val="center"/>
      </w:pPr>
      <w:r>
        <w:t>SHIVAM RAGHURAJ PANDEY</w:t>
      </w:r>
    </w:p>
    <w:p w14:paraId="713E87CB" w14:textId="77777777" w:rsidR="009B113F" w:rsidRDefault="00000000">
      <w:r>
        <w:t>📞 9766941407</w:t>
      </w:r>
      <w:r>
        <w:br/>
        <w:t>📧 shivampandey97669@gmail.com</w:t>
      </w:r>
      <w:r>
        <w:br/>
        <w:t>📍 Nallasopara East, Mumbai, Maharashtra</w:t>
      </w:r>
    </w:p>
    <w:p w14:paraId="06EC5E60" w14:textId="77777777" w:rsidR="009B113F" w:rsidRDefault="00000000">
      <w:pPr>
        <w:pStyle w:val="Heading1"/>
      </w:pPr>
      <w:r>
        <w:t>Career Objective</w:t>
      </w:r>
    </w:p>
    <w:p w14:paraId="34ED4472" w14:textId="77777777" w:rsidR="009B113F" w:rsidRDefault="00000000">
      <w:r>
        <w:t>A motivated BCA student with knowledge in web development (HTML, CSS, JavaScript) and data analytics (Excel, SQL, Power BI). Eager to contribute technical and analytical skills to a dynamic team while continuing to grow professionally.</w:t>
      </w:r>
    </w:p>
    <w:p w14:paraId="0D678C67" w14:textId="77777777" w:rsidR="009B113F" w:rsidRDefault="00000000">
      <w:pPr>
        <w:pStyle w:val="Heading1"/>
      </w:pPr>
      <w:r>
        <w:t>Education</w:t>
      </w:r>
    </w:p>
    <w:p w14:paraId="58820DBA" w14:textId="4F46926B" w:rsidR="009B113F" w:rsidRDefault="00000000">
      <w:r>
        <w:rPr>
          <w:b/>
        </w:rPr>
        <w:t>Bachelor of Computer Applications (BCA)</w:t>
      </w:r>
      <w:r>
        <w:rPr>
          <w:b/>
        </w:rPr>
        <w:br/>
      </w:r>
      <w:r>
        <w:t>Yashwantrao Chavan Maharashtra Open University</w:t>
      </w:r>
      <w:r>
        <w:br/>
        <w:t xml:space="preserve">Thakur </w:t>
      </w:r>
      <w:r w:rsidR="00C04812">
        <w:t>Shyam Narayan</w:t>
      </w:r>
      <w:r>
        <w:t xml:space="preserve"> Degree College – Mumbai</w:t>
      </w:r>
      <w:r>
        <w:br/>
      </w:r>
      <w:r w:rsidR="00C70ABE">
        <w:t>SGPA (</w:t>
      </w:r>
      <w:r>
        <w:t xml:space="preserve">SEM </w:t>
      </w:r>
      <w:r w:rsidR="00C70ABE" w:rsidRPr="00C70ABE">
        <w:t>I</w:t>
      </w:r>
      <w:r>
        <w:t>: 6.64, SEM</w:t>
      </w:r>
      <w:r w:rsidR="00C70ABE">
        <w:t xml:space="preserve"> </w:t>
      </w:r>
      <w:r w:rsidR="00C70ABE" w:rsidRPr="00C70ABE">
        <w:t>II</w:t>
      </w:r>
      <w:r w:rsidR="00C70ABE">
        <w:t xml:space="preserve"> </w:t>
      </w:r>
      <w:r>
        <w:t xml:space="preserve">: 7.11, SEM </w:t>
      </w:r>
      <w:r w:rsidR="00C70ABE" w:rsidRPr="00C70ABE">
        <w:t>III</w:t>
      </w:r>
      <w:r>
        <w:t xml:space="preserve">: 6.36, SEM </w:t>
      </w:r>
      <w:r w:rsidR="00C70ABE" w:rsidRPr="00C70ABE">
        <w:t>IV</w:t>
      </w:r>
      <w:r>
        <w:t xml:space="preserve">: 6.27, SEM </w:t>
      </w:r>
      <w:r w:rsidR="00C70ABE" w:rsidRPr="00C70ABE">
        <w:t>V</w:t>
      </w:r>
      <w:r>
        <w:t>: 5.91</w:t>
      </w:r>
      <w:r w:rsidR="00C70ABE">
        <w:t>)</w:t>
      </w:r>
      <w:r>
        <w:br/>
      </w:r>
      <w:r>
        <w:br/>
      </w:r>
      <w:r>
        <w:rPr>
          <w:b/>
        </w:rPr>
        <w:t>HSC (12th) – 56.00%</w:t>
      </w:r>
      <w:r>
        <w:rPr>
          <w:b/>
        </w:rPr>
        <w:br/>
      </w:r>
      <w:r>
        <w:t>Kanchan Jr. College, Mumbai – March 2022</w:t>
      </w:r>
      <w:r>
        <w:br/>
      </w:r>
      <w:r>
        <w:br/>
      </w:r>
      <w:r>
        <w:rPr>
          <w:b/>
        </w:rPr>
        <w:t>SSC (10th) – 66.00%</w:t>
      </w:r>
      <w:r>
        <w:rPr>
          <w:b/>
        </w:rPr>
        <w:br/>
      </w:r>
      <w:r>
        <w:t>Kanchan High School, Mumbai – March 2020</w:t>
      </w:r>
    </w:p>
    <w:p w14:paraId="10558F43" w14:textId="77777777" w:rsidR="009B113F" w:rsidRDefault="00000000">
      <w:pPr>
        <w:pStyle w:val="Heading1"/>
      </w:pPr>
      <w:r>
        <w:t>Skills</w:t>
      </w:r>
    </w:p>
    <w:p w14:paraId="3D65A607" w14:textId="77777777" w:rsidR="009B113F" w:rsidRDefault="00000000">
      <w:pPr>
        <w:pStyle w:val="ListBullet"/>
      </w:pPr>
      <w:r>
        <w:t>Web Development:</w:t>
      </w:r>
    </w:p>
    <w:p w14:paraId="7F9F2638" w14:textId="77777777" w:rsidR="009B113F" w:rsidRDefault="00000000">
      <w:pPr>
        <w:pStyle w:val="ListContinue"/>
      </w:pPr>
      <w:r>
        <w:t>HTML5, CSS3, JavaScript (Basics), Responsive Design</w:t>
      </w:r>
    </w:p>
    <w:p w14:paraId="178A1DB8" w14:textId="77777777" w:rsidR="009B113F" w:rsidRDefault="00000000">
      <w:pPr>
        <w:pStyle w:val="ListBullet"/>
      </w:pPr>
      <w:r>
        <w:t>Data Analytics:</w:t>
      </w:r>
    </w:p>
    <w:p w14:paraId="28A2DA8F" w14:textId="77777777" w:rsidR="009B113F" w:rsidRDefault="00000000">
      <w:pPr>
        <w:pStyle w:val="ListContinue"/>
      </w:pPr>
      <w:r>
        <w:t>Excel (Pivot Tables, Charts)</w:t>
      </w:r>
    </w:p>
    <w:p w14:paraId="0AA77B11" w14:textId="77777777" w:rsidR="009B113F" w:rsidRDefault="00000000">
      <w:pPr>
        <w:pStyle w:val="ListContinue"/>
      </w:pPr>
      <w:r>
        <w:t>SQL (Basic Queries, Joins)</w:t>
      </w:r>
    </w:p>
    <w:p w14:paraId="5628E9DB" w14:textId="77777777" w:rsidR="009B113F" w:rsidRDefault="00000000">
      <w:pPr>
        <w:pStyle w:val="ListContinue"/>
      </w:pPr>
      <w:r>
        <w:t>Power BI / Basic Python for Visualization</w:t>
      </w:r>
    </w:p>
    <w:p w14:paraId="7AA0569D" w14:textId="77777777" w:rsidR="009B113F" w:rsidRDefault="00000000">
      <w:pPr>
        <w:pStyle w:val="ListBullet"/>
      </w:pPr>
      <w:r>
        <w:t>Tools:</w:t>
      </w:r>
    </w:p>
    <w:p w14:paraId="7427BFFD" w14:textId="4CBC257E" w:rsidR="009B113F" w:rsidRDefault="00000000">
      <w:pPr>
        <w:pStyle w:val="ListContinue"/>
      </w:pPr>
      <w:r>
        <w:t>VS Code</w:t>
      </w:r>
      <w:r w:rsidR="00C70ABE">
        <w:t xml:space="preserve"> </w:t>
      </w:r>
      <w:r>
        <w:t>&amp; GitHub</w:t>
      </w:r>
    </w:p>
    <w:p w14:paraId="33FD4FF6" w14:textId="77777777" w:rsidR="009B113F" w:rsidRDefault="00000000">
      <w:pPr>
        <w:pStyle w:val="ListBullet"/>
      </w:pPr>
      <w:r>
        <w:t>Soft Skills:</w:t>
      </w:r>
    </w:p>
    <w:p w14:paraId="17F15E5F" w14:textId="77777777" w:rsidR="009B113F" w:rsidRDefault="00000000">
      <w:pPr>
        <w:pStyle w:val="ListContinue"/>
      </w:pPr>
      <w:r>
        <w:t>Communication, Teamwork, Problem Solving, Self-Motivation</w:t>
      </w:r>
    </w:p>
    <w:p w14:paraId="21BE195D" w14:textId="77777777" w:rsidR="009B113F" w:rsidRDefault="00000000">
      <w:pPr>
        <w:pStyle w:val="Heading1"/>
      </w:pPr>
      <w:r>
        <w:lastRenderedPageBreak/>
        <w:t>Projects</w:t>
      </w:r>
    </w:p>
    <w:p w14:paraId="14DFB6C4" w14:textId="77777777" w:rsidR="009B113F" w:rsidRDefault="00000000">
      <w:r>
        <w:t>1. Portfolio Website</w:t>
      </w:r>
      <w:r>
        <w:br/>
        <w:t>- Designed a personal website using HTML, CSS, and JavaScript to showcase skills and projects.</w:t>
      </w:r>
    </w:p>
    <w:p w14:paraId="65733699" w14:textId="77777777" w:rsidR="009B113F" w:rsidRDefault="00000000">
      <w:r>
        <w:t>2. Sales Dashboard (Excel/Power BI)</w:t>
      </w:r>
      <w:r>
        <w:br/>
        <w:t>- Created an interactive dashboard using sample sales data to highlight trends and KPIs.</w:t>
      </w:r>
    </w:p>
    <w:p w14:paraId="10026AAB" w14:textId="77777777" w:rsidR="009B113F" w:rsidRDefault="00000000">
      <w:pPr>
        <w:pStyle w:val="Heading1"/>
      </w:pPr>
      <w:r>
        <w:t>Languages</w:t>
      </w:r>
    </w:p>
    <w:p w14:paraId="47C2E8DA" w14:textId="77777777" w:rsidR="009B113F" w:rsidRDefault="00000000">
      <w:r>
        <w:t>English, Hindi</w:t>
      </w:r>
    </w:p>
    <w:p w14:paraId="1B6BDF05" w14:textId="77777777" w:rsidR="009B113F" w:rsidRDefault="00000000">
      <w:pPr>
        <w:pStyle w:val="Heading1"/>
      </w:pPr>
      <w:r>
        <w:t>Strengths</w:t>
      </w:r>
    </w:p>
    <w:p w14:paraId="145784E8" w14:textId="77777777" w:rsidR="009B113F" w:rsidRDefault="00000000">
      <w:r>
        <w:t>Good interpersonal and communication skills</w:t>
      </w:r>
    </w:p>
    <w:p w14:paraId="7C9273B2" w14:textId="77777777" w:rsidR="009B113F" w:rsidRDefault="00000000">
      <w:r>
        <w:t>Ability to work under pressure</w:t>
      </w:r>
    </w:p>
    <w:p w14:paraId="196D7571" w14:textId="77777777" w:rsidR="009B113F" w:rsidRDefault="00000000">
      <w:r>
        <w:t>Quick learner and highly motivated</w:t>
      </w:r>
    </w:p>
    <w:p w14:paraId="173F3A9B" w14:textId="77777777" w:rsidR="009B113F" w:rsidRDefault="00000000">
      <w:pPr>
        <w:pStyle w:val="Heading1"/>
      </w:pPr>
      <w:r>
        <w:t>Declaration</w:t>
      </w:r>
    </w:p>
    <w:p w14:paraId="6FB81BE1" w14:textId="4A58B246" w:rsidR="009B113F" w:rsidRDefault="00000000">
      <w:r>
        <w:t>I hereby declare that the above information is true to the best of my knowledge.</w:t>
      </w:r>
      <w:r>
        <w:br/>
      </w:r>
      <w:r>
        <w:br/>
        <w:t>Place: Mumbai</w:t>
      </w:r>
      <w:r>
        <w:br/>
        <w:t xml:space="preserve">Date: </w:t>
      </w:r>
      <w:r>
        <w:br/>
      </w:r>
      <w:r>
        <w:br/>
        <w:t>Shivam Raghuraj Pandey</w:t>
      </w:r>
    </w:p>
    <w:sectPr w:rsidR="009B11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2A408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6296933">
    <w:abstractNumId w:val="8"/>
  </w:num>
  <w:num w:numId="2" w16cid:durableId="491722263">
    <w:abstractNumId w:val="6"/>
  </w:num>
  <w:num w:numId="3" w16cid:durableId="1523396599">
    <w:abstractNumId w:val="5"/>
  </w:num>
  <w:num w:numId="4" w16cid:durableId="1113091090">
    <w:abstractNumId w:val="4"/>
  </w:num>
  <w:num w:numId="5" w16cid:durableId="773206184">
    <w:abstractNumId w:val="7"/>
  </w:num>
  <w:num w:numId="6" w16cid:durableId="1780026315">
    <w:abstractNumId w:val="3"/>
  </w:num>
  <w:num w:numId="7" w16cid:durableId="1180582474">
    <w:abstractNumId w:val="2"/>
  </w:num>
  <w:num w:numId="8" w16cid:durableId="237131749">
    <w:abstractNumId w:val="1"/>
  </w:num>
  <w:num w:numId="9" w16cid:durableId="68151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20B"/>
    <w:rsid w:val="004419C8"/>
    <w:rsid w:val="009B113F"/>
    <w:rsid w:val="00AA1D8D"/>
    <w:rsid w:val="00B47730"/>
    <w:rsid w:val="00BF6916"/>
    <w:rsid w:val="00C04812"/>
    <w:rsid w:val="00C70AB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119E6F"/>
  <w14:defaultImageDpi w14:val="300"/>
  <w15:docId w15:val="{A054158F-E7D2-40C6-B15C-D6345814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Shivam Pandey</cp:lastModifiedBy>
  <cp:revision>5</cp:revision>
  <dcterms:created xsi:type="dcterms:W3CDTF">2013-12-23T23:15:00Z</dcterms:created>
  <dcterms:modified xsi:type="dcterms:W3CDTF">2025-06-07T16:29:00Z</dcterms:modified>
  <cp:category/>
</cp:coreProperties>
</file>